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"/>
      </w:pPr>
      <w:r>
        <w:t>It would be a pleasure to have the company of</w:t>
      </w:r>
    </w:p>
    <w:p>
      <w:pPr>
        <w:pStyle w:val="a"/>
      </w:pPr>
      <w:r>
        <w:t>Prof. Plum</w:t>
        <w:br/>
      </w:r>
    </w:p>
    <w:p>
      <w:pPr>
        <w:pStyle w:val="a"/>
      </w:pPr>
      <w:r>
        <w:t>at 11010 Memory Lane on the Evening of</w:t>
      </w:r>
    </w:p>
    <w:p>
      <w:pPr>
        <w:pStyle w:val="a"/>
      </w:pPr>
      <w:r>
        <w:t>April 1st</w:t>
      </w:r>
    </w:p>
    <w:p>
      <w:pPr>
        <w:pStyle w:val="a"/>
      </w:pPr>
      <w:r>
        <w:t>at 7 o’clock</w:t>
        <w:br/>
      </w:r>
    </w:p>
    <w:p>
      <w:pPr>
        <w:pStyle w:val="a"/>
      </w:pPr>
      <w:r>
        <w:t>It would be a pleasure to have the company of</w:t>
      </w:r>
    </w:p>
    <w:p>
      <w:pPr>
        <w:pStyle w:val="a"/>
      </w:pPr>
      <w:r>
        <w:t>Prof. Plum</w:t>
        <w:br/>
        <w:t>Miss Scarlet</w:t>
        <w:br/>
      </w:r>
    </w:p>
    <w:p>
      <w:pPr>
        <w:pStyle w:val="a"/>
      </w:pPr>
      <w:r>
        <w:t>at 11010 Memory Lane on the Evening of</w:t>
      </w:r>
    </w:p>
    <w:p>
      <w:pPr>
        <w:pStyle w:val="a"/>
      </w:pPr>
      <w:r>
        <w:t>April 1st</w:t>
      </w:r>
    </w:p>
    <w:p>
      <w:pPr>
        <w:pStyle w:val="a"/>
      </w:pPr>
      <w:r>
        <w:t>at 7 o’clock</w:t>
        <w:br/>
        <w:br/>
      </w:r>
    </w:p>
    <w:p>
      <w:pPr>
        <w:pStyle w:val="a"/>
      </w:pPr>
      <w:r>
        <w:t>It would be a pleasure to have the company of</w:t>
      </w:r>
    </w:p>
    <w:p>
      <w:pPr>
        <w:pStyle w:val="a"/>
      </w:pPr>
      <w:r>
        <w:t>Prof. Plum</w:t>
        <w:br/>
        <w:t>Miss Scarlet</w:t>
        <w:br/>
        <w:t>Col. Mustard</w:t>
        <w:br/>
      </w:r>
    </w:p>
    <w:p>
      <w:pPr>
        <w:pStyle w:val="a"/>
      </w:pPr>
      <w:r>
        <w:t>at 11010 Memory Lane on the Evening of</w:t>
      </w:r>
    </w:p>
    <w:p>
      <w:pPr>
        <w:pStyle w:val="a"/>
      </w:pPr>
      <w:r>
        <w:t>April 1st</w:t>
      </w:r>
    </w:p>
    <w:p>
      <w:pPr>
        <w:pStyle w:val="a"/>
      </w:pPr>
      <w:r>
        <w:t>at 7 o’clock</w:t>
        <w:br/>
        <w:br/>
        <w:br/>
      </w:r>
    </w:p>
    <w:p>
      <w:pPr>
        <w:pStyle w:val="a"/>
      </w:pPr>
      <w:r>
        <w:t>It would be a pleasure to have the company of</w:t>
      </w:r>
    </w:p>
    <w:p>
      <w:pPr>
        <w:pStyle w:val="a"/>
      </w:pPr>
      <w:r>
        <w:t>Prof. Plum</w:t>
        <w:br/>
        <w:t>Miss Scarlet</w:t>
        <w:br/>
        <w:t>Col. Mustard</w:t>
        <w:br/>
        <w:t>Al Sweigart</w:t>
        <w:br/>
      </w:r>
    </w:p>
    <w:p>
      <w:pPr>
        <w:pStyle w:val="a"/>
      </w:pPr>
      <w:r>
        <w:t>at 11010 Memory Lane on the Evening of</w:t>
      </w:r>
    </w:p>
    <w:p>
      <w:pPr>
        <w:pStyle w:val="a"/>
      </w:pPr>
      <w:r>
        <w:t>April 1st</w:t>
      </w:r>
    </w:p>
    <w:p>
      <w:pPr>
        <w:pStyle w:val="a"/>
      </w:pPr>
      <w:r>
        <w:t>at 7 o’clock</w:t>
        <w:br/>
        <w:br/>
        <w:br/>
        <w:br/>
      </w:r>
    </w:p>
    <w:p>
      <w:pPr>
        <w:pStyle w:val="a"/>
      </w:pPr>
      <w:r>
        <w:t>It would be a pleasure to have the company of</w:t>
      </w:r>
    </w:p>
    <w:p>
      <w:pPr>
        <w:pStyle w:val="a"/>
      </w:pPr>
      <w:r>
        <w:t>Prof. Plum</w:t>
        <w:br/>
        <w:t>Miss Scarlet</w:t>
        <w:br/>
        <w:t>Col. Mustard</w:t>
        <w:br/>
        <w:t>Al Sweigart</w:t>
        <w:br/>
        <w:t>Robocop</w:t>
      </w:r>
    </w:p>
    <w:p>
      <w:pPr>
        <w:pStyle w:val="a"/>
      </w:pPr>
      <w:r>
        <w:t>at 11010 Memory Lane on the Evening of</w:t>
      </w:r>
    </w:p>
    <w:p>
      <w:pPr>
        <w:pStyle w:val="a"/>
      </w:pPr>
      <w:r>
        <w:t>April 1st</w:t>
      </w:r>
    </w:p>
    <w:p>
      <w:pPr>
        <w:pStyle w:val="a"/>
      </w:pPr>
      <w:r>
        <w:t>at 7 o’clock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